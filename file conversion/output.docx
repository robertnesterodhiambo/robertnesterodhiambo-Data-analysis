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Tomato Basil Pastas</w:t>
        <w:br/>
        <w:br/>
        <w:br/>
        <w:br/>
        <w:br/>
        <w:br/>
        <w:br/>
        <w:t xml:space="preserve">                             SERVINGS: 2</w:t>
        <w:br/>
        <w:t xml:space="preserve">                        </w:t>
        <w:br/>
        <w:br/>
        <w:t xml:space="preserve">                            PREPPING TIME: 15 MIN</w:t>
        <w:br/>
        <w:t xml:space="preserve">                        </w:t>
        <w:br/>
        <w:br/>
        <w:t xml:space="preserve">                            COOKING TIME: 30 MIN</w:t>
        <w:br/>
        <w:t xml:space="preserve">                        </w:t>
        <w:br/>
        <w:br/>
        <w:br/>
        <w:br/>
        <w:t xml:space="preserve">                            The skewer originates in the Middle East and from there spread to the Mediterranean basin through the Ottoman conquests. The Greek version of grilled meat skewers called "souvlaki" is a dish closely related to street food. This recipe, which I created during my travels in Greece, is a twist on that quick and hearty popular dish. I chose to pair the beef with peppers, and cook everything on the grill, to evoke the authentic flavors of the heart of the Mediterranean diet.</w:t>
        <w:br/>
        <w:t xml:space="preserve">                        </w:t>
        <w:br/>
        <w:br/>
        <w:br/>
        <w:br/>
        <w:br/>
        <w:br/>
        <w:br/>
        <w:t xml:space="preserve">                                        Ingredients</w:t>
        <w:br/>
        <w:t xml:space="preserve">                                    </w:t>
        <w:br/>
        <w:br/>
        <w:br/>
        <w:t xml:space="preserve">                                   200 grams spaghetti</w:t>
        <w:br/>
        <w:t xml:space="preserve">                                    2 tablespoons olive oil</w:t>
        <w:br/>
        <w:t xml:space="preserve">                                    2 cloves garlic, minced</w:t>
        <w:br/>
        <w:t xml:space="preserve">                                    1 can diced tomatoes</w:t>
        <w:br/>
        <w:t xml:space="preserve">                                    1/2 teaspoon salt</w:t>
        <w:br/>
        <w:t xml:space="preserve">                                    1/2 teaspoon pepper</w:t>
        <w:br/>
        <w:t xml:space="preserve">                                    1/2 cup fresh basil leaves, chopped</w:t>
        <w:br/>
        <w:t xml:space="preserve">                                    1/2 cup grated Parmesan cheese</w:t>
        <w:br/>
        <w:br/>
        <w:br/>
        <w:br/>
        <w:br/>
        <w:br/>
        <w:br/>
        <w:br/>
        <w:t xml:space="preserve">                                        Directions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    •   In a skillet, heat olive oil. Sauté garlic until fragrant, then add tomatoes, salt, and pepper. Cook until sauce thickens.</w:t>
        <w:br/>
        <w:t xml:space="preserve">                                    •   Add the cooked spaghetti to the skillet, tossing to combine, and adding reserved pasta water if needed.</w:t>
        <w:br/>
        <w:t xml:space="preserve">                                    •   Off the heat, garnish with basil and Parmesan. Serve immediately.</w:t>
        <w:br/>
        <w:br/>
        <w:br/>
        <w:br/>
        <w:br/>
        <w:br/>
        <w:br/>
        <w:br/>
        <w:br/>
        <w:br/>
        <w:t xml:space="preserve">                                        Nutritional Information</w:t>
        <w:br/>
        <w:t xml:space="preserve">                                    </w:t>
        <w:br/>
        <w:br/>
        <w:br/>
        <w:t xml:space="preserve">                                   • 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br/>
        <w:br/>
        <w:br/>
        <w:br/>
        <w:br/>
        <w:br/>
        <w:br/>
        <w:br/>
        <w:br/>
        <w:t xml:space="preserve">                                        Tips &amp; Techniques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•   In a skillet, heat olive oil. Sauté garlic until fragrant, then add tomatoes, salt, and pepper. Cook until sauce thickens.</w:t>
        <w:br/>
        <w:t xml:space="preserve">                                •   Add the cooked spaghetti to the skillet, tossing to combine, and adding reserved pasta water if needed.</w:t>
        <w:br/>
        <w:t xml:space="preserve">                                •   Off the heat, garnish with basil and Parmesan. Serve immediately.</w:t>
        <w:br/>
        <w:br/>
        <w:br/>
        <w:br/>
        <w:br/>
        <w:br/>
        <w:t xml:space="preserve">                         </w:t>
        <w:br/>
        <w:t xml:space="preserve">                        </w:t>
        <w:br/>
        <w:t xml:space="preserve">                    </w:t>
        <w:br/>
        <w:br/>
        <w:br/>
        <w:br/>
        <w:br/>
        <w:br/>
        <w:br/>
        <w:br/>
        <w:br/>
        <w:br/>
        <w:t>Tomato Basil Pastas</w:t>
        <w:br/>
        <w:br/>
        <w:br/>
        <w:br/>
        <w:br/>
        <w:br/>
        <w:br/>
        <w:br/>
        <w:br/>
        <w:t>Tomato Basil Pastas</w:t>
        <w:br/>
        <w:br/>
        <w:br/>
        <w:br/>
        <w:br/>
        <w:br/>
        <w:t>Tomato Basil Pastas</w:t>
        <w:br/>
        <w:br/>
        <w:br/>
        <w:br/>
        <w:t>Tomato Basil Pastas</w:t>
        <w:br/>
        <w:br/>
        <w:t>Tomato Basil Pastas</w:t>
        <w:br/>
        <w:br/>
        <w:br/>
        <w:t xml:space="preserve">                             SERVINGS: 2</w:t>
        <w:br/>
        <w:t xml:space="preserve">                        </w:t>
        <w:br/>
        <w:br/>
        <w:t xml:space="preserve">                            PREPPING TIME: 15 MIN</w:t>
        <w:br/>
        <w:t xml:space="preserve">                        </w:t>
        <w:br/>
        <w:br/>
        <w:t xml:space="preserve">                            COOKING TIME: 30 MIN</w:t>
        <w:br/>
        <w:t xml:space="preserve">                        </w:t>
        <w:br/>
        <w:br/>
        <w:br/>
        <w:t xml:space="preserve">                             SERVINGS: 2</w:t>
        <w:br/>
        <w:t xml:space="preserve">                        </w:t>
        <w:br/>
        <w:br/>
        <w:t xml:space="preserve">                            PREPPING TIME: 15 MIN</w:t>
        <w:br/>
        <w:t xml:space="preserve">                        </w:t>
        <w:br/>
        <w:br/>
        <w:t xml:space="preserve">                            COOKING TIME: 30 MIN</w:t>
        <w:br/>
        <w:t xml:space="preserve">                        </w:t>
        <w:br/>
        <w:br/>
        <w:br/>
        <w:t xml:space="preserve">                            The skewer originates in the Middle East and from there spread to the Mediterranean basin through the Ottoman conquests. The Greek version of grilled meat skewers called "souvlaki" is a dish closely related to street food. This recipe, which I created during my travels in Greece, is a twist on that quick and hearty popular dish. I chose to pair the beef with peppers, and cook everything on the grill, to evoke the authentic flavors of the heart of the Mediterranean diet.</w:t>
        <w:br/>
        <w:t xml:space="preserve">                        </w:t>
        <w:br/>
        <w:br/>
        <w:br/>
        <w:t xml:space="preserve">                            The skewer originates in the Middle East and from there spread to the Mediterranean basin through the Ottoman conquests. The Greek version of grilled meat skewers called "souvlaki" is a dish closely related to street food. This recipe, which I created during my travels in Greece, is a twist on that quick and hearty popular dish. I chose to pair the beef with peppers, and cook everything on the grill, to evoke the authentic flavors of the heart of the Mediterranean diet.</w:t>
        <w:br/>
        <w:t xml:space="preserve">                        </w:t>
        <w:br/>
        <w:br/>
        <w:br/>
        <w:br/>
        <w:br/>
        <w:br/>
        <w:t xml:space="preserve">                                        Ingredients</w:t>
        <w:br/>
        <w:t xml:space="preserve">                                    </w:t>
        <w:br/>
        <w:br/>
        <w:br/>
        <w:t xml:space="preserve">                                   200 grams spaghetti</w:t>
        <w:br/>
        <w:t xml:space="preserve">                                    2 tablespoons olive oil</w:t>
        <w:br/>
        <w:t xml:space="preserve">                                    2 cloves garlic, minced</w:t>
        <w:br/>
        <w:t xml:space="preserve">                                    1 can diced tomatoes</w:t>
        <w:br/>
        <w:t xml:space="preserve">                                    1/2 teaspoon salt</w:t>
        <w:br/>
        <w:t xml:space="preserve">                                    1/2 teaspoon pepper</w:t>
        <w:br/>
        <w:t xml:space="preserve">                                    1/2 cup fresh basil leaves, chopped</w:t>
        <w:br/>
        <w:t xml:space="preserve">                                    1/2 cup grated Parmesan cheese</w:t>
        <w:br/>
        <w:br/>
        <w:br/>
        <w:br/>
        <w:br/>
        <w:br/>
        <w:br/>
        <w:br/>
        <w:t xml:space="preserve">                                        Directions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    •   In a skillet, heat olive oil. Sauté garlic until fragrant, then add tomatoes, salt, and pepper. Cook until sauce thickens.</w:t>
        <w:br/>
        <w:t xml:space="preserve">                                    •   Add the cooked spaghetti to the skillet, tossing to combine, and adding reserved pasta water if needed.</w:t>
        <w:br/>
        <w:t xml:space="preserve">                                    •   Off the heat, garnish with basil and Parmesan. Serve immediately.</w:t>
        <w:br/>
        <w:br/>
        <w:br/>
        <w:br/>
        <w:br/>
        <w:br/>
        <w:br/>
        <w:br/>
        <w:br/>
        <w:t xml:space="preserve">                                        Ingredients</w:t>
        <w:br/>
        <w:t xml:space="preserve">                                    </w:t>
        <w:br/>
        <w:br/>
        <w:br/>
        <w:t xml:space="preserve">                                   200 grams spaghetti</w:t>
        <w:br/>
        <w:t xml:space="preserve">                                    2 tablespoons olive oil</w:t>
        <w:br/>
        <w:t xml:space="preserve">                                    2 cloves garlic, minced</w:t>
        <w:br/>
        <w:t xml:space="preserve">                                    1 can diced tomatoes</w:t>
        <w:br/>
        <w:t xml:space="preserve">                                    1/2 teaspoon salt</w:t>
        <w:br/>
        <w:t xml:space="preserve">                                    1/2 teaspoon pepper</w:t>
        <w:br/>
        <w:t xml:space="preserve">                                    1/2 cup fresh basil leaves, chopped</w:t>
        <w:br/>
        <w:t xml:space="preserve">                                    1/2 cup grated Parmesan cheese</w:t>
        <w:br/>
        <w:br/>
        <w:br/>
        <w:br/>
        <w:br/>
        <w:br/>
        <w:br/>
        <w:t xml:space="preserve">                                        Ingredients</w:t>
        <w:br/>
        <w:t xml:space="preserve">                                    </w:t>
        <w:br/>
        <w:br/>
        <w:br/>
        <w:t xml:space="preserve">                                   200 grams spaghetti</w:t>
        <w:br/>
        <w:t xml:space="preserve">                                    2 tablespoons olive oil</w:t>
        <w:br/>
        <w:t xml:space="preserve">                                    2 cloves garlic, minced</w:t>
        <w:br/>
        <w:t xml:space="preserve">                                    1 can diced tomatoes</w:t>
        <w:br/>
        <w:t xml:space="preserve">                                    1/2 teaspoon salt</w:t>
        <w:br/>
        <w:t xml:space="preserve">                                    1/2 teaspoon pepper</w:t>
        <w:br/>
        <w:t xml:space="preserve">                                    1/2 cup fresh basil leaves, chopped</w:t>
        <w:br/>
        <w:t xml:space="preserve">                                    1/2 cup grated Parmesan cheese</w:t>
        <w:br/>
        <w:br/>
        <w:br/>
        <w:br/>
        <w:br/>
        <w:t xml:space="preserve">                                        Ingredients</w:t>
        <w:br/>
        <w:t xml:space="preserve">                                    </w:t>
        <w:br/>
        <w:br/>
        <w:br/>
        <w:t xml:space="preserve">                                        Ingredients</w:t>
        <w:br/>
        <w:t xml:space="preserve">                                    </w:t>
        <w:br/>
        <w:br/>
        <w:t xml:space="preserve">                                   200 grams spaghetti</w:t>
        <w:br/>
        <w:t xml:space="preserve">                                    2 tablespoons olive oil</w:t>
        <w:br/>
        <w:t xml:space="preserve">                                    2 cloves garlic, minced</w:t>
        <w:br/>
        <w:t xml:space="preserve">                                    1 can diced tomatoes</w:t>
        <w:br/>
        <w:t xml:space="preserve">                                    1/2 teaspoon salt</w:t>
        <w:br/>
        <w:t xml:space="preserve">                                    1/2 teaspoon pepper</w:t>
        <w:br/>
        <w:t xml:space="preserve">                                    1/2 cup fresh basil leaves, chopped</w:t>
        <w:br/>
        <w:t xml:space="preserve">                                    1/2 cup grated Parmesan cheese</w:t>
        <w:br/>
        <w:br/>
        <w:br/>
        <w:br/>
        <w:br/>
        <w:br/>
        <w:t xml:space="preserve">                                        Directions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    •   In a skillet, heat olive oil. Sauté garlic until fragrant, then add tomatoes, salt, and pepper. Cook until sauce thickens.</w:t>
        <w:br/>
        <w:t xml:space="preserve">                                    •   Add the cooked spaghetti to the skillet, tossing to combine, and adding reserved pasta water if needed.</w:t>
        <w:br/>
        <w:t xml:space="preserve">                                    •   Off the heat, garnish with basil and Parmesan. Serve immediately.</w:t>
        <w:br/>
        <w:br/>
        <w:br/>
        <w:br/>
        <w:br/>
        <w:br/>
        <w:br/>
        <w:t xml:space="preserve">                                        Directions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    •   In a skillet, heat olive oil. Sauté garlic until fragrant, then add tomatoes, salt, and pepper. Cook until sauce thickens.</w:t>
        <w:br/>
        <w:t xml:space="preserve">                                    •   Add the cooked spaghetti to the skillet, tossing to combine, and adding reserved pasta water if needed.</w:t>
        <w:br/>
        <w:t xml:space="preserve">                                    •   Off the heat, garnish with basil and Parmesan. Serve immediately.</w:t>
        <w:br/>
        <w:br/>
        <w:br/>
        <w:br/>
        <w:br/>
        <w:t xml:space="preserve">                                        Directions</w:t>
        <w:br/>
        <w:t xml:space="preserve">                                    </w:t>
        <w:br/>
        <w:br/>
        <w:br/>
        <w:t xml:space="preserve">                                        Directions</w:t>
        <w:br/>
        <w:t xml:space="preserve">                                    </w:t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    •   In a skillet, heat olive oil. Sauté garlic until fragrant, then add tomatoes, salt, and pepper. Cook until sauce thickens.</w:t>
        <w:br/>
        <w:t xml:space="preserve">                                    •   Add the cooked spaghetti to the skillet, tossing to combine, and adding reserved pasta water if needed.</w:t>
        <w:br/>
        <w:t xml:space="preserve">                                    •   Off the heat, garnish with basil and Parmesan. Serve immediately.</w:t>
        <w:br/>
        <w:br/>
        <w:br/>
        <w:br/>
        <w:br/>
        <w:br/>
        <w:br/>
        <w:t xml:space="preserve">                                        Nutritional Information</w:t>
        <w:br/>
        <w:t xml:space="preserve">                                    </w:t>
        <w:br/>
        <w:br/>
        <w:br/>
        <w:t xml:space="preserve">                                   • 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br/>
        <w:br/>
        <w:br/>
        <w:br/>
        <w:br/>
        <w:br/>
        <w:br/>
        <w:br/>
        <w:t xml:space="preserve">                                        Nutritional Information</w:t>
        <w:br/>
        <w:t xml:space="preserve">                                    </w:t>
        <w:br/>
        <w:br/>
        <w:br/>
        <w:t xml:space="preserve">                                   • 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br/>
        <w:br/>
        <w:br/>
        <w:br/>
        <w:br/>
        <w:br/>
        <w:t xml:space="preserve">                                        Nutritional Information</w:t>
        <w:br/>
        <w:t xml:space="preserve">                                    </w:t>
        <w:br/>
        <w:br/>
        <w:br/>
        <w:t xml:space="preserve">                                   • 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br/>
        <w:br/>
        <w:br/>
        <w:br/>
        <w:t xml:space="preserve">                                        Nutritional Information</w:t>
        <w:br/>
        <w:t xml:space="preserve">                                    </w:t>
        <w:br/>
        <w:br/>
        <w:br/>
        <w:t xml:space="preserve">                                        Nutritional Information</w:t>
        <w:br/>
        <w:t xml:space="preserve">                                    </w:t>
        <w:br/>
        <w:br/>
        <w:t xml:space="preserve">                                   • 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t xml:space="preserve">                                    •   Nutritional information here.</w:t>
        <w:br/>
        <w:br/>
        <w:br/>
        <w:br/>
        <w:br/>
        <w:br/>
        <w:br/>
        <w:t xml:space="preserve">                                        Tips &amp; Techniques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•   In a skillet, heat olive oil. Sauté garlic until fragrant, then add tomatoes, salt, and pepper. Cook until sauce thickens.</w:t>
        <w:br/>
        <w:t xml:space="preserve">                                •   Add the cooked spaghetti to the skillet, tossing to combine, and adding reserved pasta water if needed.</w:t>
        <w:br/>
        <w:t xml:space="preserve">                                •   Off the heat, garnish with basil and Parmesan. Serve immediately.</w:t>
        <w:br/>
        <w:br/>
        <w:br/>
        <w:br/>
        <w:br/>
        <w:br/>
        <w:br/>
        <w:br/>
        <w:br/>
        <w:t xml:space="preserve">                                        Tips &amp; Techniques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•   In a skillet, heat olive oil. Sauté garlic until fragrant, then add tomatoes, salt, and pepper. Cook until sauce thickens.</w:t>
        <w:br/>
        <w:t xml:space="preserve">                                •   Add the cooked spaghetti to the skillet, tossing to combine, and adding reserved pasta water if needed.</w:t>
        <w:br/>
        <w:t xml:space="preserve">                                •   Off the heat, garnish with basil and Parmesan. Serve immediately.</w:t>
        <w:br/>
        <w:br/>
        <w:br/>
        <w:br/>
        <w:br/>
        <w:br/>
        <w:br/>
        <w:t xml:space="preserve">                                        Tips &amp; Techniques</w:t>
        <w:br/>
        <w:t xml:space="preserve">                                    </w:t>
        <w:br/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•   In a skillet, heat olive oil. Sauté garlic until fragrant, then add tomatoes, salt, and pepper. Cook until sauce thickens.</w:t>
        <w:br/>
        <w:t xml:space="preserve">                                •   Add the cooked spaghetti to the skillet, tossing to combine, and adding reserved pasta water if needed.</w:t>
        <w:br/>
        <w:t xml:space="preserve">                                •   Off the heat, garnish with basil and Parmesan. Serve immediately.</w:t>
        <w:br/>
        <w:br/>
        <w:br/>
        <w:br/>
        <w:br/>
        <w:t xml:space="preserve">                                        Tips &amp; Techniques</w:t>
        <w:br/>
        <w:t xml:space="preserve">                                    </w:t>
        <w:br/>
        <w:br/>
        <w:br/>
        <w:t xml:space="preserve">                                        Tips &amp; Techniques</w:t>
        <w:br/>
        <w:t xml:space="preserve">                                    </w:t>
        <w:br/>
        <w:br/>
        <w:t xml:space="preserve">                                   •    Cook spaghetti according to package instructions. Drain, reserving 1 cup of the pasta water.</w:t>
        <w:br/>
        <w:t xml:space="preserve">                                •   In a skillet, heat olive oil. Sauté garlic until fragrant, then add tomatoes, salt, and pepper. Cook until sauce thickens.</w:t>
        <w:br/>
        <w:t xml:space="preserve">                                •   Add the cooked spaghetti to the skillet, tossing to combine, and adding reserved pasta water if needed.</w:t>
        <w:br/>
        <w:t xml:space="preserve">                                •   Off the heat, garnish with basil and Parmesan. Serve immediately.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